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303A1" w14:textId="77777777" w:rsidR="00FC64BE" w:rsidRDefault="00000000">
      <w:pPr>
        <w:pStyle w:val="Title"/>
      </w:pPr>
      <w:r>
        <w:t>🐟 Fish Species Image Classification – Deep Learning Project</w:t>
      </w:r>
    </w:p>
    <w:p w14:paraId="53AEE44B" w14:textId="77777777" w:rsidR="00FC64BE" w:rsidRDefault="00000000">
      <w:pPr>
        <w:pStyle w:val="Heading1"/>
      </w:pPr>
      <w:r>
        <w:t>📌 Overview</w:t>
      </w:r>
    </w:p>
    <w:p w14:paraId="777902E9" w14:textId="77777777" w:rsidR="00FC64BE" w:rsidRDefault="00000000">
      <w:r>
        <w:t>This project builds an image classification system to identify fish species from photographs using Convolutional Neural Networks (CNN) and Transfer Learning (MobileNetV2). It supports model training, evaluation, and deployment via a Streamlit web app.</w:t>
      </w:r>
    </w:p>
    <w:p w14:paraId="78719389" w14:textId="77777777" w:rsidR="00FC64BE" w:rsidRDefault="00000000">
      <w:pPr>
        <w:pStyle w:val="Heading1"/>
      </w:pPr>
      <w:r>
        <w:t>📂 Dataset Description</w:t>
      </w:r>
    </w:p>
    <w:p w14:paraId="3835E861" w14:textId="77777777" w:rsidR="00FC64BE" w:rsidRDefault="00000000">
      <w:r>
        <w:t>- **Classes:** 11 fish species</w:t>
      </w:r>
      <w:r>
        <w:br/>
        <w:t>- **Structure:**</w:t>
      </w:r>
    </w:p>
    <w:p w14:paraId="0720A397" w14:textId="77777777" w:rsidR="00FC64BE" w:rsidRDefault="00000000">
      <w:r>
        <w:t>dataset/</w:t>
      </w:r>
      <w:r>
        <w:br/>
        <w:t>├── train/</w:t>
      </w:r>
      <w:r>
        <w:br/>
        <w:t>├── val/</w:t>
      </w:r>
      <w:r>
        <w:br/>
        <w:t>└── test/</w:t>
      </w:r>
    </w:p>
    <w:p w14:paraId="0A307CE0" w14:textId="77777777" w:rsidR="00FC64BE" w:rsidRDefault="00000000">
      <w:r>
        <w:t>Each folder contains 11 subfolders (one for each fish species), with image files.</w:t>
      </w:r>
    </w:p>
    <w:p w14:paraId="01334684" w14:textId="77777777" w:rsidR="00FC64BE" w:rsidRDefault="00000000">
      <w:pPr>
        <w:pStyle w:val="Heading1"/>
      </w:pPr>
      <w:r>
        <w:t>🔍 Problem Statement</w:t>
      </w:r>
    </w:p>
    <w:p w14:paraId="2724DEB7" w14:textId="77777777" w:rsidR="00FC64BE" w:rsidRDefault="00000000">
      <w:r>
        <w:t>Classify a given fish image into one of 11 categories with high accuracy and robustness, despite variations in lighting, orientation, and pose.</w:t>
      </w:r>
    </w:p>
    <w:p w14:paraId="4C80E521" w14:textId="77777777" w:rsidR="00FC64BE" w:rsidRDefault="00000000">
      <w:pPr>
        <w:pStyle w:val="Heading1"/>
      </w:pPr>
      <w:r>
        <w:t>🧠 Deep Learning Approach</w:t>
      </w:r>
    </w:p>
    <w:p w14:paraId="07E2EF62" w14:textId="77777777" w:rsidR="00FC64BE" w:rsidRDefault="00000000">
      <w:r>
        <w:t>- **Base Model:** MobileNetV2 (pre-trained on ImageNet)</w:t>
      </w:r>
      <w:r>
        <w:br/>
        <w:t>- **Additions:**</w:t>
      </w:r>
      <w:r>
        <w:br/>
        <w:t xml:space="preserve">  - Global Average Pooling</w:t>
      </w:r>
      <w:r>
        <w:br/>
        <w:t xml:space="preserve">  - Dense Layer (128 units, ReLU)</w:t>
      </w:r>
      <w:r>
        <w:br/>
        <w:t xml:space="preserve">  - Dropout (0.3)</w:t>
      </w:r>
      <w:r>
        <w:br/>
        <w:t xml:space="preserve">  - Output Layer (Softmax for 11 classes)</w:t>
      </w:r>
    </w:p>
    <w:p w14:paraId="280629DE" w14:textId="77777777" w:rsidR="00FC64BE" w:rsidRDefault="00000000">
      <w:r>
        <w:t>- **Input Size:** 160 × 160 × 3</w:t>
      </w:r>
      <w:r>
        <w:br/>
        <w:t>- **Optimizer:** Adam</w:t>
      </w:r>
      <w:r>
        <w:br/>
        <w:t>- **Loss Function:** Categorical Crossentropy</w:t>
      </w:r>
      <w:r>
        <w:br/>
        <w:t>- **Batch Size:** 64</w:t>
      </w:r>
      <w:r>
        <w:br/>
        <w:t>- **Epochs:** 10</w:t>
      </w:r>
      <w:r>
        <w:br/>
        <w:t>- **Early Stopping:** Enabled (patience = 2)</w:t>
      </w:r>
    </w:p>
    <w:p w14:paraId="0F80E405" w14:textId="77777777" w:rsidR="00FC64BE" w:rsidRDefault="00000000">
      <w:r>
        <w:lastRenderedPageBreak/>
        <w:t>- **Data Augmentation:**</w:t>
      </w:r>
      <w:r>
        <w:br/>
        <w:t xml:space="preserve">  - Rotation (±20°)</w:t>
      </w:r>
      <w:r>
        <w:br/>
        <w:t xml:space="preserve">  - Width/height shift (±10%)</w:t>
      </w:r>
      <w:r>
        <w:br/>
        <w:t xml:space="preserve">  - Zoom (up to 15%)</w:t>
      </w:r>
      <w:r>
        <w:br/>
        <w:t xml:space="preserve">  - Horizontal flip</w:t>
      </w:r>
      <w:r>
        <w:br/>
        <w:t xml:space="preserve">  - Rescaling (1./255)</w:t>
      </w:r>
    </w:p>
    <w:p w14:paraId="5EB85A66" w14:textId="77777777" w:rsidR="00FC64BE" w:rsidRDefault="00000000">
      <w:pPr>
        <w:pStyle w:val="Heading1"/>
      </w:pPr>
      <w:r>
        <w:t>📊 Model Evaluation</w:t>
      </w:r>
    </w:p>
    <w:p w14:paraId="6170D8F0" w14:textId="77777777" w:rsidR="00FC64BE" w:rsidRDefault="00000000">
      <w:r>
        <w:t>- **Metrics Reported:** Accuracy, Precision, Recall, F1-score (per class), Confusion Matrix</w:t>
      </w:r>
    </w:p>
    <w:p w14:paraId="413F5FE1" w14:textId="77777777" w:rsidR="00FC64BE" w:rsidRDefault="00000000">
      <w:r>
        <w:t>- **Evaluation Code:**</w:t>
      </w:r>
      <w:r>
        <w:br/>
        <w:t>```python</w:t>
      </w:r>
      <w:r>
        <w:br/>
        <w:t>from sklearn.metrics import classification_report, confusion_matrix</w:t>
      </w:r>
      <w:r>
        <w:br/>
        <w:t>Y_pred = model.predict(test_generator)</w:t>
      </w:r>
      <w:r>
        <w:br/>
        <w:t>y_pred = np.argmax(Y_pred, axis=1)</w:t>
      </w:r>
      <w:r>
        <w:br/>
        <w:t>y_true = test_generator.classes</w:t>
      </w:r>
      <w:r>
        <w:br/>
        <w:t>print(classification_report(y_true, y_pred, target_names=test_generator.class_indices.keys()))</w:t>
      </w:r>
      <w:r>
        <w:br/>
        <w:t>```</w:t>
      </w:r>
    </w:p>
    <w:p w14:paraId="374E1BC5" w14:textId="77777777" w:rsidR="00FC64BE" w:rsidRDefault="00000000">
      <w:r>
        <w:t>- **Confusion Matrix Plot:**</w:t>
      </w:r>
      <w:r>
        <w:br/>
        <w:t>```python</w:t>
      </w:r>
      <w:r>
        <w:br/>
        <w:t>from sklearn.metrics import ConfusionMatrixDisplay</w:t>
      </w:r>
      <w:r>
        <w:br/>
        <w:t>cm = confusion_matrix(y_true, y_pred)</w:t>
      </w:r>
      <w:r>
        <w:br/>
        <w:t>disp = ConfusionMatrixDisplay(confusion_matrix=cm, display_labels=test_generator.class_indices)</w:t>
      </w:r>
      <w:r>
        <w:br/>
        <w:t>disp.plot()</w:t>
      </w:r>
      <w:r>
        <w:br/>
        <w:t>```</w:t>
      </w:r>
    </w:p>
    <w:p w14:paraId="4A8C3706" w14:textId="77777777" w:rsidR="00FC64BE" w:rsidRDefault="00000000">
      <w:r>
        <w:t>- **Training Accuracy Plot:**</w:t>
      </w:r>
      <w:r>
        <w:br/>
        <w:t>```python</w:t>
      </w:r>
      <w:r>
        <w:br/>
        <w:t>plt.plot(history.history['accuracy'], label='Train Accuracy')</w:t>
      </w:r>
      <w:r>
        <w:br/>
        <w:t>plt.plot(history.history['val_accuracy'], label='Val Accuracy')</w:t>
      </w:r>
      <w:r>
        <w:br/>
        <w:t>plt.title('Accuracy over Epochs')</w:t>
      </w:r>
      <w:r>
        <w:br/>
        <w:t>plt.xlabel('Epoch')</w:t>
      </w:r>
      <w:r>
        <w:br/>
        <w:t>plt.ylabel('Accuracy')</w:t>
      </w:r>
      <w:r>
        <w:br/>
        <w:t>plt.legend()</w:t>
      </w:r>
      <w:r>
        <w:br/>
        <w:t>```</w:t>
      </w:r>
    </w:p>
    <w:p w14:paraId="0027AE96" w14:textId="77777777" w:rsidR="00FC64BE" w:rsidRDefault="00000000">
      <w:pPr>
        <w:pStyle w:val="Heading1"/>
      </w:pPr>
      <w:r>
        <w:lastRenderedPageBreak/>
        <w:t>📦 Streamlit App Deployment</w:t>
      </w:r>
    </w:p>
    <w:p w14:paraId="0D6155F6" w14:textId="77777777" w:rsidR="00FC64BE" w:rsidRDefault="00000000">
      <w:r>
        <w:t>- Upload an image of a fish</w:t>
      </w:r>
      <w:r>
        <w:br/>
        <w:t>- Predict the species</w:t>
      </w:r>
      <w:r>
        <w:br/>
        <w:t>- Show confidence scores for all 11 classes</w:t>
      </w:r>
    </w:p>
    <w:p w14:paraId="6A2B6AF3" w14:textId="77777777" w:rsidR="00FC64BE" w:rsidRDefault="00000000">
      <w:r>
        <w:t>- **Sample Code:**</w:t>
      </w:r>
      <w:r>
        <w:br/>
        <w:t>```python</w:t>
      </w:r>
      <w:r>
        <w:br/>
        <w:t>model = tf.keras.models.load_model('fish_classifier_fast.h5')</w:t>
      </w:r>
      <w:r>
        <w:br/>
        <w:t>image = Image.open(uploaded_file).resize((160, 160)).convert("RGB")</w:t>
      </w:r>
      <w:r>
        <w:br/>
        <w:t>img_array = np.expand_dims(np.array(image) / 255.0, axis=0)</w:t>
      </w:r>
      <w:r>
        <w:br/>
        <w:t>predictions = model.predict(img_array)[0]</w:t>
      </w:r>
      <w:r>
        <w:br/>
        <w:t>predicted_class = class_names[np.argmax(predictions)]</w:t>
      </w:r>
      <w:r>
        <w:br/>
        <w:t>```</w:t>
      </w:r>
    </w:p>
    <w:p w14:paraId="1EB2D769" w14:textId="77777777" w:rsidR="00FC64BE" w:rsidRDefault="00000000">
      <w:r>
        <w:t>- **Run Locally:**</w:t>
      </w:r>
      <w:r>
        <w:br/>
        <w:t>```bash</w:t>
      </w:r>
      <w:r>
        <w:br/>
        <w:t>streamlit run app/app.py</w:t>
      </w:r>
      <w:r>
        <w:br/>
        <w:t>```</w:t>
      </w:r>
    </w:p>
    <w:p w14:paraId="4DFE88BF" w14:textId="77777777" w:rsidR="00FC64BE" w:rsidRDefault="00000000">
      <w:pPr>
        <w:pStyle w:val="Heading1"/>
      </w:pPr>
      <w:r>
        <w:t>💾 Directory Structure</w:t>
      </w:r>
    </w:p>
    <w:p w14:paraId="38D0EAAB" w14:textId="77777777" w:rsidR="00FC64BE" w:rsidRDefault="00000000">
      <w:r>
        <w:t>```</w:t>
      </w:r>
      <w:r>
        <w:br/>
        <w:t>fish-classification/</w:t>
      </w:r>
      <w:r>
        <w:br/>
        <w:t>├── app/</w:t>
      </w:r>
      <w:r>
        <w:br/>
        <w:t>│   └── app.py</w:t>
      </w:r>
      <w:r>
        <w:br/>
        <w:t>├── model/</w:t>
      </w:r>
      <w:r>
        <w:br/>
        <w:t>│   └── fish_classifier_fast.h5</w:t>
      </w:r>
      <w:r>
        <w:br/>
        <w:t>├── dataset/</w:t>
      </w:r>
      <w:r>
        <w:br/>
        <w:t>├── notebooks/</w:t>
      </w:r>
      <w:r>
        <w:br/>
        <w:t>│   └── training_and_evaluation.ipynb</w:t>
      </w:r>
      <w:r>
        <w:br/>
        <w:t>├── images/</w:t>
      </w:r>
      <w:r>
        <w:br/>
        <w:t>│   ├── accuracy_plot.png</w:t>
      </w:r>
      <w:r>
        <w:br/>
        <w:t>│   └── confusion_matrix.png</w:t>
      </w:r>
      <w:r>
        <w:br/>
        <w:t>├── requirements.txt</w:t>
      </w:r>
      <w:r>
        <w:br/>
        <w:t>└── README.md</w:t>
      </w:r>
      <w:r>
        <w:br/>
        <w:t>```</w:t>
      </w:r>
    </w:p>
    <w:p w14:paraId="41C76F73" w14:textId="77777777" w:rsidR="00FC64BE" w:rsidRDefault="00000000">
      <w:pPr>
        <w:pStyle w:val="Heading1"/>
      </w:pPr>
      <w:r>
        <w:t>🎓 Credits</w:t>
      </w:r>
    </w:p>
    <w:p w14:paraId="1B0B53A4" w14:textId="77777777" w:rsidR="00FC64BE" w:rsidRDefault="00000000">
      <w:r>
        <w:t>- Model: MobileNetV2</w:t>
      </w:r>
      <w:r>
        <w:br/>
        <w:t>- Frameworks: TensorFlow, Keras, Streamlit</w:t>
      </w:r>
      <w:r>
        <w:br/>
        <w:t>- Data: Provided fish image dataset</w:t>
      </w:r>
    </w:p>
    <w:p w14:paraId="04E4858C" w14:textId="592050A3" w:rsidR="00FC64BE" w:rsidRDefault="00FC64BE"/>
    <w:sectPr w:rsidR="00FC6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604300">
    <w:abstractNumId w:val="8"/>
  </w:num>
  <w:num w:numId="2" w16cid:durableId="31729340">
    <w:abstractNumId w:val="6"/>
  </w:num>
  <w:num w:numId="3" w16cid:durableId="801267911">
    <w:abstractNumId w:val="5"/>
  </w:num>
  <w:num w:numId="4" w16cid:durableId="102578291">
    <w:abstractNumId w:val="4"/>
  </w:num>
  <w:num w:numId="5" w16cid:durableId="1023673009">
    <w:abstractNumId w:val="7"/>
  </w:num>
  <w:num w:numId="6" w16cid:durableId="1149983579">
    <w:abstractNumId w:val="3"/>
  </w:num>
  <w:num w:numId="7" w16cid:durableId="482351008">
    <w:abstractNumId w:val="2"/>
  </w:num>
  <w:num w:numId="8" w16cid:durableId="1999920852">
    <w:abstractNumId w:val="1"/>
  </w:num>
  <w:num w:numId="9" w16cid:durableId="139565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4026"/>
    <w:rsid w:val="00CB0664"/>
    <w:rsid w:val="00EE17C9"/>
    <w:rsid w:val="00FC64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AA979"/>
  <w14:defaultImageDpi w14:val="300"/>
  <w15:docId w15:val="{45947A57-51A7-43D8-8B90-7AFE42D5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2668</Characters>
  <Application>Microsoft Office Word</Application>
  <DocSecurity>0</DocSecurity>
  <Lines>102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arjun aishu</cp:lastModifiedBy>
  <cp:revision>2</cp:revision>
  <dcterms:created xsi:type="dcterms:W3CDTF">2013-12-23T23:15:00Z</dcterms:created>
  <dcterms:modified xsi:type="dcterms:W3CDTF">2025-05-15T15:12:00Z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fe2a457f-9d7c-4b8c-b3a9-1fc391c03029</vt:lpwstr>
  </property>
</Properties>
</file>